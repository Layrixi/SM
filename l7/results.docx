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61917" w14:textId="77777777" w:rsidR="002E5019" w:rsidRDefault="00000000">
      <w:pPr>
        <w:pStyle w:val="Nagwek1"/>
      </w:pPr>
      <w:r>
        <w:t>Raport 7 Jacewicz Jacek</w:t>
      </w:r>
    </w:p>
    <w:p w14:paraId="1D5D5057" w14:textId="77777777" w:rsidR="002E5019" w:rsidRDefault="00000000">
      <w:pPr>
        <w:pStyle w:val="Nagwek2"/>
      </w:pPr>
      <w:r>
        <w:t>ALaw i MuLaw test na przestrzeni sygnału</w:t>
      </w:r>
    </w:p>
    <w:p w14:paraId="1FDFC9F0" w14:textId="77777777" w:rsidR="002E5019" w:rsidRDefault="00000000">
      <w:r>
        <w:rPr>
          <w:noProof/>
        </w:rPr>
        <w:drawing>
          <wp:inline distT="0" distB="0" distL="0" distR="0" wp14:anchorId="5985FB37" wp14:editId="04034C25">
            <wp:extent cx="548640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B5BB" w14:textId="34D2C3C8" w:rsidR="002E5019" w:rsidRDefault="007C4C78">
      <w:r>
        <w:lastRenderedPageBreak/>
        <w:t>s</w:t>
      </w:r>
      <w:r w:rsidR="00000000">
        <w:rPr>
          <w:noProof/>
        </w:rPr>
        <w:drawing>
          <wp:inline distT="0" distB="0" distL="0" distR="0" wp14:anchorId="0D8CCEC8" wp14:editId="6DE58FFE">
            <wp:extent cx="5486400" cy="384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3F4" w14:textId="77777777" w:rsidR="002E5019" w:rsidRDefault="00000000">
      <w:pPr>
        <w:pStyle w:val="Nagwek2"/>
      </w:pPr>
      <w:r>
        <w:t>DPCM test na x=np.array([15,16,20,14,5,10,15,13,11,7,10,11,20,1,23]), kwantyzacja do 7 bitów</w:t>
      </w:r>
    </w:p>
    <w:p w14:paraId="478E7C7E" w14:textId="77777777" w:rsidR="002E5019" w:rsidRDefault="00000000">
      <w:r>
        <w:t>x:</w:t>
      </w:r>
      <w:r>
        <w:br/>
        <w:t xml:space="preserve"> [15 16 20 14  5 10 15 13 11  7 10 11 20  1 23]</w:t>
      </w:r>
    </w:p>
    <w:p w14:paraId="404ADA7F" w14:textId="77777777" w:rsidR="002E5019" w:rsidRDefault="00000000">
      <w:r>
        <w:t xml:space="preserve">xCompressed: </w:t>
      </w:r>
      <w:r>
        <w:br/>
        <w:t>[ 14.   2.   4.  -5.  -9.   4.   4.  -1.  -1.  -5.   2.   2.   8. -17.</w:t>
      </w:r>
      <w:r>
        <w:br/>
        <w:t xml:space="preserve">  20.]</w:t>
      </w:r>
    </w:p>
    <w:p w14:paraId="12AD031F" w14:textId="77777777" w:rsidR="002E5019" w:rsidRDefault="00000000">
      <w:r>
        <w:t xml:space="preserve">xDecompressed: </w:t>
      </w:r>
      <w:r>
        <w:br/>
        <w:t>[14. 16. 20. 15.  6. 10. 14. 13. 12.  7.  9. 11. 19.  2. 22.]</w:t>
      </w:r>
    </w:p>
    <w:p w14:paraId="125D6C98" w14:textId="77777777" w:rsidR="002E5019" w:rsidRDefault="00000000">
      <w:pPr>
        <w:pStyle w:val="Nagwek2"/>
      </w:pPr>
      <w:r>
        <w:t>DPCM z predykcją, metoda predykcji: średnia 3 ostatnich wartości z zaokrąglaniem wartości, test na x=np.array([15,16,20,14,5,10,15,13,11,7,10,11,20,1,23]), kwantyzacja do 7 bitów</w:t>
      </w:r>
    </w:p>
    <w:p w14:paraId="251BBCC4" w14:textId="77777777" w:rsidR="002E5019" w:rsidRDefault="00000000">
      <w:r>
        <w:t>x:</w:t>
      </w:r>
      <w:r>
        <w:br/>
        <w:t xml:space="preserve"> [15 16 20 14  5 10 15 13 11  7 10 11 20  1 23]</w:t>
      </w:r>
    </w:p>
    <w:p w14:paraId="342571DD" w14:textId="77777777" w:rsidR="002E5019" w:rsidRDefault="00000000">
      <w:r>
        <w:lastRenderedPageBreak/>
        <w:t xml:space="preserve">xCompressed: </w:t>
      </w:r>
      <w:r>
        <w:br/>
        <w:t>[ 14.   2.   4.  -1. -11.  -3.   4.   4.  -1.  -5.   0.   2.  10. -11.</w:t>
      </w:r>
      <w:r>
        <w:br/>
        <w:t xml:space="preserve">  12.]</w:t>
      </w:r>
    </w:p>
    <w:p w14:paraId="1B8DE9C7" w14:textId="77777777" w:rsidR="002E5019" w:rsidRDefault="00000000">
      <w:r>
        <w:t xml:space="preserve">xDecompressed: </w:t>
      </w:r>
      <w:r>
        <w:br/>
        <w:t>[14. 16. 19. 15.  5. 10. 14. 13. 11.  7. 10. 11. 19.  2. 22.]</w:t>
      </w:r>
    </w:p>
    <w:p w14:paraId="2E4E3D81" w14:textId="77777777" w:rsidR="002E5019" w:rsidRDefault="00000000">
      <w:pPr>
        <w:pStyle w:val="Nagwek2"/>
      </w:pPr>
      <w:r>
        <w:t>Test na sygnale sinusoidalnym, sygnały wyjściowe po dekompresji</w:t>
      </w:r>
    </w:p>
    <w:p w14:paraId="4F9240CD" w14:textId="7E16F64D" w:rsidR="008B3397" w:rsidRDefault="00000000">
      <w:r>
        <w:rPr>
          <w:noProof/>
        </w:rPr>
        <w:drawing>
          <wp:inline distT="0" distB="0" distL="0" distR="0" wp14:anchorId="1AD1EC1A" wp14:editId="025B596C">
            <wp:extent cx="5486400" cy="384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615B" w14:textId="557BE3A3" w:rsidR="008B3397" w:rsidRDefault="008B3397">
      <w:r w:rsidRPr="008B3397">
        <w:t xml:space="preserve">Metody </w:t>
      </w:r>
      <w:proofErr w:type="spellStart"/>
      <w:r w:rsidRPr="008B3397">
        <w:t>kompresji</w:t>
      </w:r>
      <w:proofErr w:type="spellEnd"/>
      <w:r w:rsidRPr="008B3397">
        <w:t xml:space="preserve"> A-law </w:t>
      </w:r>
      <w:proofErr w:type="spellStart"/>
      <w:r w:rsidRPr="008B3397">
        <w:t>i</w:t>
      </w:r>
      <w:proofErr w:type="spellEnd"/>
      <w:r w:rsidRPr="008B3397">
        <w:t xml:space="preserve"> μ-law </w:t>
      </w:r>
      <w:proofErr w:type="spellStart"/>
      <w:r w:rsidRPr="008B3397">
        <w:t>polegają</w:t>
      </w:r>
      <w:proofErr w:type="spellEnd"/>
      <w:r w:rsidRPr="008B3397">
        <w:t xml:space="preserve"> </w:t>
      </w:r>
      <w:proofErr w:type="spellStart"/>
      <w:r w:rsidRPr="008B3397">
        <w:t>na</w:t>
      </w:r>
      <w:proofErr w:type="spellEnd"/>
      <w:r w:rsidRPr="008B3397">
        <w:t xml:space="preserve"> </w:t>
      </w:r>
      <w:proofErr w:type="spellStart"/>
      <w:r w:rsidRPr="008B3397">
        <w:t>przekształceniu</w:t>
      </w:r>
      <w:proofErr w:type="spellEnd"/>
      <w:r w:rsidRPr="008B3397">
        <w:t xml:space="preserve"> </w:t>
      </w:r>
      <w:proofErr w:type="spellStart"/>
      <w:r w:rsidRPr="008B3397">
        <w:t>amplitudy</w:t>
      </w:r>
      <w:proofErr w:type="spellEnd"/>
      <w:r w:rsidRPr="008B3397">
        <w:t xml:space="preserve"> </w:t>
      </w:r>
      <w:proofErr w:type="spellStart"/>
      <w:r w:rsidRPr="008B3397">
        <w:t>sygnału</w:t>
      </w:r>
      <w:proofErr w:type="spellEnd"/>
      <w:r w:rsidR="00D91A15">
        <w:t xml:space="preserve">, </w:t>
      </w:r>
      <w:proofErr w:type="spellStart"/>
      <w:r w:rsidR="00D91A15">
        <w:t>według</w:t>
      </w:r>
      <w:proofErr w:type="spellEnd"/>
      <w:r w:rsidR="00D91A15">
        <w:t xml:space="preserve"> </w:t>
      </w:r>
      <w:proofErr w:type="spellStart"/>
      <w:r w:rsidR="00D91A15">
        <w:t>podanych</w:t>
      </w:r>
      <w:proofErr w:type="spellEnd"/>
      <w:r w:rsidR="00D91A15">
        <w:t xml:space="preserve"> </w:t>
      </w:r>
      <w:proofErr w:type="spellStart"/>
      <w:r w:rsidR="00D91A15">
        <w:t>wzorów</w:t>
      </w:r>
      <w:proofErr w:type="spellEnd"/>
      <w:r w:rsidR="00D91A15">
        <w:t xml:space="preserve">, co </w:t>
      </w:r>
      <w:proofErr w:type="spellStart"/>
      <w:r w:rsidRPr="008B3397">
        <w:t>silniej</w:t>
      </w:r>
      <w:proofErr w:type="spellEnd"/>
      <w:r w:rsidRPr="008B3397">
        <w:t xml:space="preserve"> </w:t>
      </w:r>
      <w:proofErr w:type="spellStart"/>
      <w:r w:rsidRPr="008B3397">
        <w:t>kompresuj</w:t>
      </w:r>
      <w:r w:rsidR="00D91A15">
        <w:t>e</w:t>
      </w:r>
      <w:proofErr w:type="spellEnd"/>
      <w:r w:rsidRPr="008B3397">
        <w:t xml:space="preserve"> </w:t>
      </w:r>
      <w:proofErr w:type="spellStart"/>
      <w:r w:rsidRPr="008B3397">
        <w:t>duże</w:t>
      </w:r>
      <w:proofErr w:type="spellEnd"/>
      <w:r w:rsidRPr="008B3397">
        <w:t xml:space="preserve"> </w:t>
      </w:r>
      <w:proofErr w:type="spellStart"/>
      <w:r w:rsidRPr="008B3397">
        <w:t>wartości</w:t>
      </w:r>
      <w:proofErr w:type="spellEnd"/>
      <w:r w:rsidR="00D91A15">
        <w:t xml:space="preserve"> </w:t>
      </w:r>
      <w:proofErr w:type="spellStart"/>
      <w:r w:rsidR="00D91A15">
        <w:t>dzięki</w:t>
      </w:r>
      <w:proofErr w:type="spellEnd"/>
      <w:r w:rsidR="00D91A15">
        <w:t xml:space="preserve"> </w:t>
      </w:r>
      <w:proofErr w:type="spellStart"/>
      <w:r w:rsidR="00D91A15">
        <w:t>wykorzystaniu</w:t>
      </w:r>
      <w:proofErr w:type="spellEnd"/>
      <w:r w:rsidR="00D91A15">
        <w:t xml:space="preserve"> </w:t>
      </w:r>
      <w:proofErr w:type="spellStart"/>
      <w:r w:rsidR="00D91A15">
        <w:t>logarytmu</w:t>
      </w:r>
      <w:proofErr w:type="spellEnd"/>
      <w:r w:rsidR="00D91A15">
        <w:t>.</w:t>
      </w:r>
      <w:r w:rsidRPr="008B3397">
        <w:t xml:space="preserve"> </w:t>
      </w:r>
    </w:p>
    <w:p w14:paraId="158373A5" w14:textId="310C6B11" w:rsidR="008B3397" w:rsidRDefault="008B3397">
      <w:proofErr w:type="spellStart"/>
      <w:r>
        <w:t>Metoda</w:t>
      </w:r>
      <w:proofErr w:type="spellEnd"/>
      <w:r>
        <w:t xml:space="preserve"> </w:t>
      </w:r>
      <w:r w:rsidRPr="008B3397">
        <w:t xml:space="preserve">DPCM </w:t>
      </w:r>
      <w:proofErr w:type="spellStart"/>
      <w:r w:rsidRPr="008B3397">
        <w:t>polega</w:t>
      </w:r>
      <w:proofErr w:type="spellEnd"/>
      <w:r w:rsidRPr="008B3397">
        <w:t xml:space="preserve"> </w:t>
      </w:r>
      <w:proofErr w:type="spellStart"/>
      <w:r w:rsidRPr="008B3397">
        <w:t>na</w:t>
      </w:r>
      <w:proofErr w:type="spellEnd"/>
      <w:r w:rsidRPr="008B3397">
        <w:t xml:space="preserve"> </w:t>
      </w:r>
      <w:proofErr w:type="spellStart"/>
      <w:r w:rsidRPr="008B3397">
        <w:t>zapisywaniu</w:t>
      </w:r>
      <w:proofErr w:type="spellEnd"/>
      <w:r w:rsidRPr="008B3397">
        <w:t xml:space="preserve"> </w:t>
      </w:r>
      <w:proofErr w:type="spellStart"/>
      <w:r w:rsidRPr="008B3397">
        <w:t>różnicy</w:t>
      </w:r>
      <w:proofErr w:type="spellEnd"/>
      <w:r w:rsidRPr="008B3397">
        <w:t xml:space="preserve"> </w:t>
      </w:r>
      <w:proofErr w:type="spellStart"/>
      <w:r w:rsidRPr="008B3397">
        <w:t>między</w:t>
      </w:r>
      <w:proofErr w:type="spellEnd"/>
      <w:r w:rsidRPr="008B3397">
        <w:t xml:space="preserve"> </w:t>
      </w:r>
      <w:proofErr w:type="spellStart"/>
      <w:r w:rsidRPr="008B3397">
        <w:t>kolejnymi</w:t>
      </w:r>
      <w:proofErr w:type="spellEnd"/>
      <w:r w:rsidRPr="008B3397">
        <w:t xml:space="preserve"> </w:t>
      </w:r>
      <w:proofErr w:type="spellStart"/>
      <w:r w:rsidRPr="008B3397">
        <w:t>próbka</w:t>
      </w:r>
      <w:r w:rsidR="00D91A15">
        <w:t>mi</w:t>
      </w:r>
      <w:proofErr w:type="spellEnd"/>
      <w:r w:rsidR="00D91A15">
        <w:t>, a</w:t>
      </w:r>
      <w:r w:rsidRPr="008B3397">
        <w:t xml:space="preserve"> DPCM z </w:t>
      </w:r>
      <w:proofErr w:type="spellStart"/>
      <w:r w:rsidRPr="008B3397">
        <w:t>predykcją</w:t>
      </w:r>
      <w:proofErr w:type="spellEnd"/>
      <w:r w:rsidRPr="008B3397">
        <w:t xml:space="preserve"> </w:t>
      </w:r>
      <w:proofErr w:type="spellStart"/>
      <w:r w:rsidRPr="008B3397">
        <w:t>dodatkowo</w:t>
      </w:r>
      <w:proofErr w:type="spellEnd"/>
      <w:r w:rsidRPr="008B3397">
        <w:t xml:space="preserve"> </w:t>
      </w:r>
      <w:proofErr w:type="spellStart"/>
      <w:r w:rsidRPr="008B3397">
        <w:t>wykorzystuje</w:t>
      </w:r>
      <w:proofErr w:type="spellEnd"/>
      <w:r w:rsidRPr="008B3397">
        <w:t xml:space="preserve"> </w:t>
      </w:r>
      <w:proofErr w:type="spellStart"/>
      <w:r w:rsidRPr="008B3397">
        <w:t>prognozowanie</w:t>
      </w:r>
      <w:proofErr w:type="spellEnd"/>
      <w:r w:rsidRPr="008B3397">
        <w:t xml:space="preserve"> </w:t>
      </w:r>
      <w:proofErr w:type="spellStart"/>
      <w:r w:rsidRPr="008B3397">
        <w:t>wartości</w:t>
      </w:r>
      <w:proofErr w:type="spellEnd"/>
      <w:r w:rsidRPr="008B3397">
        <w:t xml:space="preserve"> </w:t>
      </w:r>
      <w:proofErr w:type="spellStart"/>
      <w:r w:rsidRPr="008B3397">
        <w:t>próbki</w:t>
      </w:r>
      <w:proofErr w:type="spellEnd"/>
      <w:r w:rsidRPr="008B3397">
        <w:t xml:space="preserve"> </w:t>
      </w:r>
      <w:proofErr w:type="spellStart"/>
      <w:r w:rsidRPr="008B3397">
        <w:t>na</w:t>
      </w:r>
      <w:proofErr w:type="spellEnd"/>
      <w:r w:rsidRPr="008B3397">
        <w:t xml:space="preserve"> </w:t>
      </w:r>
      <w:proofErr w:type="spellStart"/>
      <w:r w:rsidRPr="008B3397">
        <w:t>podstawie</w:t>
      </w:r>
      <w:proofErr w:type="spellEnd"/>
      <w:r w:rsidRPr="008B3397">
        <w:t xml:space="preserve"> </w:t>
      </w:r>
      <w:proofErr w:type="spellStart"/>
      <w:r w:rsidRPr="008B3397">
        <w:t>poprzednich</w:t>
      </w:r>
      <w:proofErr w:type="spellEnd"/>
      <w:r w:rsidRPr="008B3397">
        <w:t xml:space="preserve"> </w:t>
      </w:r>
      <w:proofErr w:type="spellStart"/>
      <w:r w:rsidRPr="008B3397">
        <w:t>próbek</w:t>
      </w:r>
      <w:proofErr w:type="spellEnd"/>
      <w:r w:rsidRPr="008B3397">
        <w:t xml:space="preserve"> (np. </w:t>
      </w:r>
      <w:proofErr w:type="spellStart"/>
      <w:r w:rsidRPr="008B3397">
        <w:t>średnia</w:t>
      </w:r>
      <w:proofErr w:type="spellEnd"/>
      <w:r w:rsidRPr="008B3397">
        <w:t xml:space="preserve"> </w:t>
      </w:r>
      <w:proofErr w:type="spellStart"/>
      <w:r w:rsidRPr="008B3397">
        <w:t>lub</w:t>
      </w:r>
      <w:proofErr w:type="spellEnd"/>
      <w:r w:rsidRPr="008B3397">
        <w:t xml:space="preserve"> </w:t>
      </w:r>
      <w:proofErr w:type="spellStart"/>
      <w:r w:rsidRPr="008B3397">
        <w:t>mediana</w:t>
      </w:r>
      <w:proofErr w:type="spellEnd"/>
      <w:r w:rsidRPr="008B3397">
        <w:t>)</w:t>
      </w:r>
      <w:r w:rsidR="00F644D5">
        <w:t>.</w:t>
      </w:r>
    </w:p>
    <w:sectPr w:rsidR="008B3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277181">
    <w:abstractNumId w:val="8"/>
  </w:num>
  <w:num w:numId="2" w16cid:durableId="2110662082">
    <w:abstractNumId w:val="6"/>
  </w:num>
  <w:num w:numId="3" w16cid:durableId="841550889">
    <w:abstractNumId w:val="5"/>
  </w:num>
  <w:num w:numId="4" w16cid:durableId="738984706">
    <w:abstractNumId w:val="4"/>
  </w:num>
  <w:num w:numId="5" w16cid:durableId="1262763124">
    <w:abstractNumId w:val="7"/>
  </w:num>
  <w:num w:numId="6" w16cid:durableId="345329687">
    <w:abstractNumId w:val="3"/>
  </w:num>
  <w:num w:numId="7" w16cid:durableId="1487893664">
    <w:abstractNumId w:val="2"/>
  </w:num>
  <w:num w:numId="8" w16cid:durableId="1735272570">
    <w:abstractNumId w:val="1"/>
  </w:num>
  <w:num w:numId="9" w16cid:durableId="211644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1E1"/>
    <w:rsid w:val="0029639D"/>
    <w:rsid w:val="002E5019"/>
    <w:rsid w:val="00326F90"/>
    <w:rsid w:val="00490807"/>
    <w:rsid w:val="007C4C78"/>
    <w:rsid w:val="008B3397"/>
    <w:rsid w:val="00AA1D8D"/>
    <w:rsid w:val="00B47730"/>
    <w:rsid w:val="00CB0664"/>
    <w:rsid w:val="00D63BA2"/>
    <w:rsid w:val="00D91A15"/>
    <w:rsid w:val="00F644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B5275F"/>
  <w14:defaultImageDpi w14:val="300"/>
  <w15:docId w15:val="{D9CC7159-48AB-4163-BD55-C197DAC8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Jacek Jacewicz</cp:lastModifiedBy>
  <cp:revision>5</cp:revision>
  <cp:lastPrinted>2025-04-30T08:08:00Z</cp:lastPrinted>
  <dcterms:created xsi:type="dcterms:W3CDTF">2013-12-23T23:15:00Z</dcterms:created>
  <dcterms:modified xsi:type="dcterms:W3CDTF">2025-04-30T08:09:00Z</dcterms:modified>
  <cp:category/>
</cp:coreProperties>
</file>